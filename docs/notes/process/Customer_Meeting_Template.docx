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🧾 Customer Meeting Template – Fog Carport</w:t>
      </w:r>
    </w:p>
    <w:p>
      <w:pPr>
        <w:pStyle w:val="Heading1"/>
      </w:pPr>
      <w:r>
        <w:t>Meeting Info</w:t>
      </w:r>
    </w:p>
    <w:p>
      <w:pPr/>
      <w:r>
        <w:t>Date: [Insert date]</w:t>
      </w:r>
    </w:p>
    <w:p>
      <w:pPr/>
      <w:r>
        <w:t>Sprint #: [Sprint 1–4 or buffer week]</w:t>
      </w:r>
    </w:p>
    <w:p>
      <w:pPr/>
      <w:r>
        <w:t>Attendees: [Team names + Teacher]</w:t>
      </w:r>
    </w:p>
    <w:p>
      <w:pPr/>
      <w:r>
        <w:t>Meeting Type: Review / Planning / Feedback / Clarification</w:t>
      </w:r>
    </w:p>
    <w:p>
      <w:pPr>
        <w:pStyle w:val="Heading1"/>
      </w:pPr>
      <w:r>
        <w:t>Agenda (Example)</w:t>
      </w:r>
    </w:p>
    <w:p>
      <w:pPr/>
      <w:r>
        <w:t>1. Review current sprint progress (demos if relevant)</w:t>
      </w:r>
    </w:p>
    <w:p>
      <w:pPr/>
      <w:r>
        <w:t>2. Show changes based on last feedback</w:t>
      </w:r>
    </w:p>
    <w:p>
      <w:pPr/>
      <w:r>
        <w:t>3. Present current blockers or uncertainties</w:t>
      </w:r>
    </w:p>
    <w:p>
      <w:pPr/>
      <w:r>
        <w:t>4. Clarify next steps and upcoming tasks</w:t>
      </w:r>
    </w:p>
    <w:p>
      <w:pPr/>
      <w:r>
        <w:t>5. Collect new feedback</w:t>
      </w:r>
    </w:p>
    <w:p>
      <w:pPr/>
      <w:r>
        <w:t>6. Update backlog if needed</w:t>
      </w:r>
    </w:p>
    <w:p>
      <w:pPr>
        <w:pStyle w:val="Heading1"/>
      </w:pPr>
      <w:r>
        <w:t>What We’ve Done Since Last Meeting</w:t>
      </w:r>
    </w:p>
    <w:p>
      <w:pPr/>
      <w:r>
        <w:t>[List key features or improvements delivered]</w:t>
      </w:r>
    </w:p>
    <w:p>
      <w:pPr>
        <w:pStyle w:val="Heading1"/>
      </w:pPr>
      <w:r>
        <w:t>Feedback &amp; Clarifications Needed</w:t>
      </w:r>
    </w:p>
    <w:p>
      <w:pPr/>
      <w:r>
        <w:t>[List any open questions, confirmations, or decisions to be made]</w:t>
      </w:r>
    </w:p>
    <w:p>
      <w:pPr>
        <w:pStyle w:val="Heading1"/>
      </w:pPr>
      <w:r>
        <w:t>Next Steps / Commitments</w:t>
      </w:r>
    </w:p>
    <w:p>
      <w:pPr/>
      <w:r>
        <w:t>[List tasks to focus on next, including anything the teacher/customer asked to prioritize]</w:t>
      </w:r>
    </w:p>
    <w:p>
      <w:pPr>
        <w:pStyle w:val="Heading1"/>
      </w:pPr>
      <w:r>
        <w:t>Notes &amp; Quotes</w:t>
      </w:r>
    </w:p>
    <w:p>
      <w:pPr/>
      <w:r>
        <w:t>[Important comments, decisions, or insights from the customer]</w:t>
      </w:r>
    </w:p>
    <w:p>
      <w:pPr>
        <w:pStyle w:val="Heading1"/>
      </w:pPr>
      <w:r>
        <w:t>Attachments or References</w:t>
      </w:r>
    </w:p>
    <w:p>
      <w:pPr/>
      <w:r>
        <w:t>[Screenshots, links to GitHub/Figma, demo video, etc. if applicable]</w:t>
      </w:r>
    </w:p>
    <w:p>
      <w:pPr>
        <w:pStyle w:val="Heading1"/>
      </w:pPr>
      <w:r>
        <w:t>Responsible Roles</w:t>
      </w:r>
    </w:p>
    <w:p>
      <w:pPr/>
      <w:r>
        <w:t>Task | Responsible | Deadline</w:t>
      </w:r>
    </w:p>
    <w:p>
      <w:pPr/>
      <w:r>
        <w:t>Example: Finalize contact form UI | Mia (Scrum Master) | [Insert date]</w:t>
      </w:r>
    </w:p>
    <w:p>
      <w:pPr>
        <w:pStyle w:val="Heading1"/>
      </w:pPr>
      <w:r>
        <w:t>Prepared by</w:t>
      </w:r>
    </w:p>
    <w:p>
      <w:pPr/>
      <w:r>
        <w:t>[Your team name or members]</w:t>
      </w:r>
    </w:p>
    <w:p>
      <w:pPr/>
      <w:r>
        <w:t>Next meeting planned: [Insert date]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