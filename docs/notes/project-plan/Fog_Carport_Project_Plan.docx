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66EB" w:rsidRDefault="00000000">
      <w:pPr>
        <w:pStyle w:val="Titel"/>
      </w:pPr>
      <w:r>
        <w:t>Fog Carport – Project Plan &amp; Team Structure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a-DK"/>
        </w:rPr>
        <w:id w:val="14482691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72A73" w:rsidRDefault="00B72A73">
          <w:pPr>
            <w:pStyle w:val="Overskrift"/>
          </w:pPr>
          <w:r>
            <w:rPr>
              <w:lang w:val="da-DK"/>
            </w:rPr>
            <w:t>Indhold</w:t>
          </w:r>
        </w:p>
        <w:p w:rsidR="00225F54" w:rsidRDefault="00B72A73">
          <w:pPr>
            <w:pStyle w:val="Indholdsfortegnels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26142" w:history="1">
            <w:r w:rsidR="00225F54" w:rsidRPr="002F7B79">
              <w:rPr>
                <w:rStyle w:val="Hyperlink"/>
                <w:noProof/>
              </w:rPr>
              <w:t>Team Roles</w:t>
            </w:r>
            <w:r w:rsidR="00225F54">
              <w:rPr>
                <w:noProof/>
                <w:webHidden/>
              </w:rPr>
              <w:tab/>
            </w:r>
            <w:r w:rsidR="00225F54">
              <w:rPr>
                <w:noProof/>
                <w:webHidden/>
              </w:rPr>
              <w:fldChar w:fldCharType="begin"/>
            </w:r>
            <w:r w:rsidR="00225F54">
              <w:rPr>
                <w:noProof/>
                <w:webHidden/>
              </w:rPr>
              <w:instrText xml:space="preserve"> PAGEREF _Toc196426142 \h </w:instrText>
            </w:r>
            <w:r w:rsidR="00225F54">
              <w:rPr>
                <w:noProof/>
                <w:webHidden/>
              </w:rPr>
            </w:r>
            <w:r w:rsidR="00225F54">
              <w:rPr>
                <w:noProof/>
                <w:webHidden/>
              </w:rPr>
              <w:fldChar w:fldCharType="separate"/>
            </w:r>
            <w:r w:rsidR="00225F54">
              <w:rPr>
                <w:noProof/>
                <w:webHidden/>
              </w:rPr>
              <w:t>1</w:t>
            </w:r>
            <w:r w:rsidR="00225F54"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3" w:history="1">
            <w:r w:rsidRPr="002F7B79">
              <w:rPr>
                <w:rStyle w:val="Hyperlink"/>
                <w:noProof/>
              </w:rPr>
              <w:t>Overall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4" w:history="1">
            <w:r w:rsidRPr="002F7B79">
              <w:rPr>
                <w:rStyle w:val="Hyperlink"/>
                <w:noProof/>
              </w:rPr>
              <w:t>Agile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5" w:history="1">
            <w:r w:rsidRPr="002F7B79">
              <w:rPr>
                <w:rStyle w:val="Hyperlink"/>
                <w:noProof/>
              </w:rPr>
              <w:t>Sprint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6" w:history="1">
            <w:r w:rsidRPr="002F7B79">
              <w:rPr>
                <w:rStyle w:val="Hyperlink"/>
                <w:noProof/>
              </w:rPr>
              <w:t>Sprint 1 (Week 1) – Setup &amp; Core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7" w:history="1">
            <w:r w:rsidRPr="002F7B79">
              <w:rPr>
                <w:rStyle w:val="Hyperlink"/>
                <w:noProof/>
              </w:rPr>
              <w:t>Sprint 2 (Week 2) – Customer Journey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8" w:history="1">
            <w:r w:rsidRPr="002F7B79">
              <w:rPr>
                <w:rStyle w:val="Hyperlink"/>
                <w:noProof/>
              </w:rPr>
              <w:t>Sprint 3 (Week 3) – Sales Tools &amp;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49" w:history="1">
            <w:r w:rsidRPr="002F7B79">
              <w:rPr>
                <w:rStyle w:val="Hyperlink"/>
                <w:noProof/>
              </w:rPr>
              <w:t>Sprint 4 (Week 4) – Testing &amp; Final Touches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50" w:history="1">
            <w:r w:rsidRPr="002F7B79">
              <w:rPr>
                <w:rStyle w:val="Hyperlink"/>
                <w:noProof/>
              </w:rPr>
              <w:t>Final Buffer (Last Few Days)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51" w:history="1">
            <w:r w:rsidRPr="002F7B79">
              <w:rPr>
                <w:rStyle w:val="Hyperlink"/>
                <w:noProof/>
              </w:rPr>
              <w:t>Retrospective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F54" w:rsidRDefault="00225F54">
          <w:pPr>
            <w:pStyle w:val="Indholdsfortegnelse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da-DK" w:eastAsia="da-DK"/>
              <w14:ligatures w14:val="standardContextual"/>
            </w:rPr>
          </w:pPr>
          <w:hyperlink w:anchor="_Toc196426152" w:history="1">
            <w:r w:rsidRPr="002F7B79">
              <w:rPr>
                <w:rStyle w:val="Hyperlink"/>
                <w:noProof/>
              </w:rPr>
              <w:t>Team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A73" w:rsidRDefault="00B72A73">
          <w:r>
            <w:rPr>
              <w:b/>
              <w:bCs/>
            </w:rPr>
            <w:fldChar w:fldCharType="end"/>
          </w:r>
        </w:p>
      </w:sdtContent>
    </w:sdt>
    <w:p w:rsidR="00FA66EB" w:rsidRDefault="00000000">
      <w:pPr>
        <w:pStyle w:val="Overskrift1"/>
      </w:pPr>
      <w:bookmarkStart w:id="0" w:name="_Toc196426142"/>
      <w:r>
        <w:t>Team Roles</w:t>
      </w:r>
      <w:bookmarkEnd w:id="0"/>
    </w:p>
    <w:p w:rsidR="00FA66EB" w:rsidRDefault="00000000">
      <w:r>
        <w:t>Scrum Master: Mia – Facilitates daily standups, sprint planning, retrospectives</w:t>
      </w:r>
    </w:p>
    <w:p w:rsidR="00FA66EB" w:rsidRDefault="00000000">
      <w:r>
        <w:t>Product Owner: Daniel – Owns backlog, aligns work with customer goals</w:t>
      </w:r>
    </w:p>
    <w:p w:rsidR="00FA66EB" w:rsidRDefault="00000000">
      <w:r>
        <w:t>Tech Lead: Styrbjørn – Oversees technical quality, architecture, code reviews</w:t>
      </w:r>
    </w:p>
    <w:p w:rsidR="00FA66EB" w:rsidRDefault="00000000">
      <w:r>
        <w:t>Wildcard: Esben – Flexible support, jumps in where needed most</w:t>
      </w:r>
    </w:p>
    <w:p w:rsidR="00FA66EB" w:rsidRDefault="00000000">
      <w:pPr>
        <w:pStyle w:val="Overskrift1"/>
      </w:pPr>
      <w:bookmarkStart w:id="1" w:name="_Toc196426143"/>
      <w:r>
        <w:t>Overall Timeline</w:t>
      </w:r>
      <w:bookmarkEnd w:id="1"/>
    </w:p>
    <w:p w:rsidR="00FA66EB" w:rsidRDefault="00000000">
      <w:r>
        <w:t>Total Duration: 32 working days</w:t>
      </w:r>
    </w:p>
    <w:p w:rsidR="00FA66EB" w:rsidRDefault="00000000">
      <w:r>
        <w:t>Format: 4 x 1-week sprints + buffer week</w:t>
      </w:r>
    </w:p>
    <w:p w:rsidR="00FA66EB" w:rsidRDefault="00000000">
      <w:r>
        <w:t>Start Date: 25/04/2025</w:t>
      </w:r>
    </w:p>
    <w:p w:rsidR="00FA66EB" w:rsidRDefault="00000000">
      <w:r>
        <w:t>End Date: 28/05/2025</w:t>
      </w:r>
    </w:p>
    <w:p w:rsidR="00FA66EB" w:rsidRDefault="00000000">
      <w:pPr>
        <w:pStyle w:val="Overskrift1"/>
      </w:pPr>
      <w:bookmarkStart w:id="2" w:name="_Toc196426144"/>
      <w:r>
        <w:lastRenderedPageBreak/>
        <w:t>Agile Process</w:t>
      </w:r>
      <w:bookmarkEnd w:id="2"/>
    </w:p>
    <w:p w:rsidR="00FA66EB" w:rsidRDefault="00000000">
      <w:r>
        <w:t>Daily Standup: Short sync, max 15 minutes</w:t>
      </w:r>
    </w:p>
    <w:p w:rsidR="00FA66EB" w:rsidRDefault="00000000">
      <w:r>
        <w:t>Weekly Review with Customer: Present sprint results to teacher (“customer”) to verify progress and avoid misunderstandings</w:t>
      </w:r>
    </w:p>
    <w:p w:rsidR="00FA66EB" w:rsidRDefault="00000000">
      <w:r>
        <w:t>Retrospective: Internal sprint reflection every Friday afternoon</w:t>
      </w:r>
    </w:p>
    <w:p w:rsidR="00FA66EB" w:rsidRDefault="00000000">
      <w:r>
        <w:t>Backlog Grooming: After review meeting, PO updates backlog based on feedback</w:t>
      </w:r>
    </w:p>
    <w:p w:rsidR="00FA66EB" w:rsidRDefault="00000000">
      <w:pPr>
        <w:pStyle w:val="Overskrift1"/>
      </w:pPr>
      <w:bookmarkStart w:id="3" w:name="_Toc196426145"/>
      <w:r>
        <w:t>Sprint Breakdown</w:t>
      </w:r>
      <w:bookmarkEnd w:id="3"/>
    </w:p>
    <w:p w:rsidR="00FA66EB" w:rsidRDefault="00000000" w:rsidP="00B72A73">
      <w:pPr>
        <w:pStyle w:val="Overskrift2"/>
      </w:pPr>
      <w:bookmarkStart w:id="4" w:name="_Toc196426146"/>
      <w:r>
        <w:t>Sprint 1 (Week 1) – Setup &amp; Core Design</w:t>
      </w:r>
      <w:bookmarkEnd w:id="4"/>
    </w:p>
    <w:p w:rsidR="00FA66EB" w:rsidRDefault="00000000">
      <w:r>
        <w:t xml:space="preserve">  - Setup: GitHub repo, Digital Ocean, database schema, start Figma</w:t>
      </w:r>
    </w:p>
    <w:p w:rsidR="00FA66EB" w:rsidRDefault="00000000">
      <w:r>
        <w:t xml:space="preserve">  - Design: mockups, ERD, nav diagram</w:t>
      </w:r>
    </w:p>
    <w:p w:rsidR="00FA66EB" w:rsidRDefault="00000000">
      <w:r>
        <w:t xml:space="preserve">  - Implement: login logic, DB tables, routing</w:t>
      </w:r>
    </w:p>
    <w:p w:rsidR="00FA66EB" w:rsidRDefault="00000000" w:rsidP="00B72A73">
      <w:pPr>
        <w:pStyle w:val="Overskrift2"/>
      </w:pPr>
      <w:bookmarkStart w:id="5" w:name="_Toc196426147"/>
      <w:r>
        <w:t>Sprint 2 (Week 2) – Customer Journey MVP</w:t>
      </w:r>
      <w:bookmarkEnd w:id="5"/>
    </w:p>
    <w:p w:rsidR="00FA66EB" w:rsidRDefault="00000000">
      <w:r>
        <w:t xml:space="preserve">  - Configurator steps: dimensions, materials, summary</w:t>
      </w:r>
    </w:p>
    <w:p w:rsidR="00FA66EB" w:rsidRDefault="00000000">
      <w:r>
        <w:t xml:space="preserve">  - Order flow: form validation, confirmation</w:t>
      </w:r>
    </w:p>
    <w:p w:rsidR="00FA66EB" w:rsidRDefault="00000000">
      <w:r>
        <w:t xml:space="preserve">  - Initial SVG drawing based on config</w:t>
      </w:r>
    </w:p>
    <w:p w:rsidR="00FA66EB" w:rsidRDefault="00000000" w:rsidP="00B72A73">
      <w:pPr>
        <w:pStyle w:val="Overskrift2"/>
      </w:pPr>
      <w:bookmarkStart w:id="6" w:name="_Toc196426148"/>
      <w:r>
        <w:t>Sprint 3 (Week 3) – Sales Tools &amp; Admin</w:t>
      </w:r>
      <w:bookmarkEnd w:id="6"/>
    </w:p>
    <w:p w:rsidR="00FA66EB" w:rsidRDefault="00000000">
      <w:r>
        <w:t xml:space="preserve">  - Dashboard for sales and manager</w:t>
      </w:r>
    </w:p>
    <w:p w:rsidR="00FA66EB" w:rsidRDefault="00000000">
      <w:r>
        <w:t xml:space="preserve">  - Internal order notes, status updates</w:t>
      </w:r>
    </w:p>
    <w:p w:rsidR="00FA66EB" w:rsidRDefault="00000000">
      <w:r>
        <w:t xml:space="preserve">  - Add sales staff, assign orders, PDF preview</w:t>
      </w:r>
    </w:p>
    <w:p w:rsidR="00FA66EB" w:rsidRDefault="00000000" w:rsidP="00B72A73">
      <w:pPr>
        <w:pStyle w:val="Overskrift2"/>
      </w:pPr>
      <w:bookmarkStart w:id="7" w:name="_Toc196426149"/>
      <w:r>
        <w:t>Sprint 4 (Week 4) – Testing &amp; Final Touches</w:t>
      </w:r>
      <w:bookmarkEnd w:id="7"/>
    </w:p>
    <w:p w:rsidR="00FA66EB" w:rsidRDefault="00000000">
      <w:r>
        <w:t xml:space="preserve">  - Contact form, FAQ, error pages</w:t>
      </w:r>
    </w:p>
    <w:p w:rsidR="00FA66EB" w:rsidRDefault="00000000">
      <w:r>
        <w:t xml:space="preserve">  - SendGrid integration</w:t>
      </w:r>
    </w:p>
    <w:p w:rsidR="00FA66EB" w:rsidRDefault="00000000">
      <w:r>
        <w:t xml:space="preserve">  - Testing (unit + integration)</w:t>
      </w:r>
    </w:p>
    <w:p w:rsidR="00FA66EB" w:rsidRDefault="00000000">
      <w:r>
        <w:t xml:space="preserve">  - Buffer time + wrap-up</w:t>
      </w:r>
    </w:p>
    <w:p w:rsidR="00B72A73" w:rsidRDefault="00B72A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A66EB" w:rsidRDefault="00000000" w:rsidP="00B72A73">
      <w:pPr>
        <w:pStyle w:val="Overskrift2"/>
      </w:pPr>
      <w:bookmarkStart w:id="8" w:name="_Toc196426150"/>
      <w:r>
        <w:lastRenderedPageBreak/>
        <w:t>Final Buffer (Last Few Days)</w:t>
      </w:r>
      <w:bookmarkEnd w:id="8"/>
    </w:p>
    <w:p w:rsidR="00FA66EB" w:rsidRDefault="00000000">
      <w:r>
        <w:t xml:space="preserve">  - Bug fixing</w:t>
      </w:r>
    </w:p>
    <w:p w:rsidR="00FA66EB" w:rsidRDefault="00000000">
      <w:r>
        <w:t xml:space="preserve">  - Final test run</w:t>
      </w:r>
    </w:p>
    <w:p w:rsidR="00FA66EB" w:rsidRDefault="00000000">
      <w:r>
        <w:t xml:space="preserve">  - Report finalization</w:t>
      </w:r>
    </w:p>
    <w:p w:rsidR="00FA66EB" w:rsidRDefault="00000000" w:rsidP="00340C62">
      <w:r>
        <w:t xml:space="preserve">  - Deployment + screencast</w:t>
      </w:r>
    </w:p>
    <w:p w:rsidR="00FA66EB" w:rsidRDefault="00000000">
      <w:pPr>
        <w:pStyle w:val="Overskrift1"/>
      </w:pPr>
      <w:bookmarkStart w:id="9" w:name="_Toc196426151"/>
      <w:r>
        <w:t>Retrospective Template</w:t>
      </w:r>
      <w:bookmarkEnd w:id="9"/>
    </w:p>
    <w:p w:rsidR="00FA66EB" w:rsidRDefault="00000000">
      <w:r>
        <w:t>👍 What went well?</w:t>
      </w:r>
    </w:p>
    <w:p w:rsidR="00FA66EB" w:rsidRDefault="00000000">
      <w:r>
        <w:t>⚠️ What can improve?</w:t>
      </w:r>
    </w:p>
    <w:p w:rsidR="00FA66EB" w:rsidRDefault="00000000">
      <w:r>
        <w:t>💡 Ideas for next sprint?</w:t>
      </w:r>
    </w:p>
    <w:p w:rsidR="00FA66EB" w:rsidRDefault="00000000">
      <w:pPr>
        <w:pStyle w:val="Overskrift1"/>
      </w:pPr>
      <w:bookmarkStart w:id="10" w:name="_Toc196426152"/>
      <w:r>
        <w:t>Team Agreement</w:t>
      </w:r>
      <w:bookmarkEnd w:id="10"/>
    </w:p>
    <w:p w:rsidR="00FA66EB" w:rsidRDefault="00000000">
      <w:r>
        <w:t>Use branches + pull requests</w:t>
      </w:r>
    </w:p>
    <w:p w:rsidR="00FA66EB" w:rsidRDefault="00000000">
      <w:r>
        <w:t>Keep issues up-to-date</w:t>
      </w:r>
    </w:p>
    <w:p w:rsidR="00FA66EB" w:rsidRDefault="00000000">
      <w:r>
        <w:t>Communicate blockers early</w:t>
      </w:r>
    </w:p>
    <w:p w:rsidR="00FA66EB" w:rsidRDefault="00000000">
      <w:r>
        <w:t>No big refactors Friday afternoon 😅</w:t>
      </w:r>
    </w:p>
    <w:p w:rsidR="00FA66EB" w:rsidRDefault="00000000">
      <w:r>
        <w:t>Respect timeboxed standups and reviews</w:t>
      </w:r>
    </w:p>
    <w:sectPr w:rsidR="00FA66EB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01D3" w:rsidRDefault="008B01D3" w:rsidP="00B72A73">
      <w:pPr>
        <w:spacing w:after="0" w:line="240" w:lineRule="auto"/>
      </w:pPr>
      <w:r>
        <w:separator/>
      </w:r>
    </w:p>
  </w:endnote>
  <w:endnote w:type="continuationSeparator" w:id="0">
    <w:p w:rsidR="008B01D3" w:rsidRDefault="008B01D3" w:rsidP="00B7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554775"/>
      <w:docPartObj>
        <w:docPartGallery w:val="Page Numbers (Bottom of Page)"/>
        <w:docPartUnique/>
      </w:docPartObj>
    </w:sdtPr>
    <w:sdtContent>
      <w:p w:rsidR="00B72A73" w:rsidRDefault="00B72A73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:rsidR="00B72A73" w:rsidRDefault="00B72A7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01D3" w:rsidRDefault="008B01D3" w:rsidP="00B72A73">
      <w:pPr>
        <w:spacing w:after="0" w:line="240" w:lineRule="auto"/>
      </w:pPr>
      <w:r>
        <w:separator/>
      </w:r>
    </w:p>
  </w:footnote>
  <w:footnote w:type="continuationSeparator" w:id="0">
    <w:p w:rsidR="008B01D3" w:rsidRDefault="008B01D3" w:rsidP="00B7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4310221">
    <w:abstractNumId w:val="8"/>
  </w:num>
  <w:num w:numId="2" w16cid:durableId="572930599">
    <w:abstractNumId w:val="6"/>
  </w:num>
  <w:num w:numId="3" w16cid:durableId="836115217">
    <w:abstractNumId w:val="5"/>
  </w:num>
  <w:num w:numId="4" w16cid:durableId="1789355233">
    <w:abstractNumId w:val="4"/>
  </w:num>
  <w:num w:numId="5" w16cid:durableId="302539412">
    <w:abstractNumId w:val="7"/>
  </w:num>
  <w:num w:numId="6" w16cid:durableId="1870292472">
    <w:abstractNumId w:val="3"/>
  </w:num>
  <w:num w:numId="7" w16cid:durableId="1734228905">
    <w:abstractNumId w:val="2"/>
  </w:num>
  <w:num w:numId="8" w16cid:durableId="300698314">
    <w:abstractNumId w:val="1"/>
  </w:num>
  <w:num w:numId="9" w16cid:durableId="154890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E08"/>
    <w:rsid w:val="00034616"/>
    <w:rsid w:val="0006063C"/>
    <w:rsid w:val="0015074B"/>
    <w:rsid w:val="00225F54"/>
    <w:rsid w:val="0029639D"/>
    <w:rsid w:val="00326F90"/>
    <w:rsid w:val="00340C62"/>
    <w:rsid w:val="00670042"/>
    <w:rsid w:val="008B01D3"/>
    <w:rsid w:val="008D029A"/>
    <w:rsid w:val="00AA1D8D"/>
    <w:rsid w:val="00B47730"/>
    <w:rsid w:val="00B72A73"/>
    <w:rsid w:val="00CB0664"/>
    <w:rsid w:val="00EE2649"/>
    <w:rsid w:val="00FA66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B1C7F"/>
  <w14:defaultImageDpi w14:val="300"/>
  <w15:docId w15:val="{DA0D37F5-04E7-487E-811E-AF9E728E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rsid w:val="00B72A7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72A73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72A7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Styrbjørn Gullacksen</cp:lastModifiedBy>
  <cp:revision>5</cp:revision>
  <dcterms:created xsi:type="dcterms:W3CDTF">2025-04-24T20:22:00Z</dcterms:created>
  <dcterms:modified xsi:type="dcterms:W3CDTF">2025-04-24T20:29:00Z</dcterms:modified>
  <cp:category/>
</cp:coreProperties>
</file>