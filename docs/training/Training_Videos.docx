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4D34" w:rsidRDefault="00000000">
      <w:pPr>
        <w:pStyle w:val="Overskrift1"/>
      </w:pPr>
      <w:r>
        <w:t>🎥 Training Videos – Fog Carport Team</w:t>
      </w:r>
    </w:p>
    <w:p w:rsidR="005F4D34" w:rsidRDefault="00000000">
      <w:pPr>
        <w:pStyle w:val="Overskrift2"/>
      </w:pPr>
      <w:r>
        <w:t>1. Scrum in 20 mins... (with examples)</w:t>
      </w:r>
    </w:p>
    <w:p w:rsidR="005F4D34" w:rsidRDefault="00000000">
      <w:r>
        <w:t>This video provides a concise overview of Scrum, explaining its roles, events, and artifacts with practical examples.</w:t>
      </w:r>
    </w:p>
    <w:p w:rsidR="005F4D34" w:rsidRDefault="00000000">
      <w:r>
        <w:rPr>
          <w:i/>
          <w:sz w:val="20"/>
        </w:rPr>
        <w:t>https://www.youtube.com/watch?v=SWDhGSZNF9M</w:t>
      </w:r>
    </w:p>
    <w:p w:rsidR="005F4D34" w:rsidRDefault="00000000">
      <w:pPr>
        <w:pStyle w:val="Overskrift2"/>
      </w:pPr>
      <w:r>
        <w:t>2. What is a Definition of Done in Agile?</w:t>
      </w:r>
    </w:p>
    <w:p w:rsidR="005F4D34" w:rsidRDefault="00000000">
      <w:r>
        <w:t>Explains the concept of the Definition of Done in Agile, and why it matters for quality and team alignment.</w:t>
      </w:r>
    </w:p>
    <w:p w:rsidR="005F4D34" w:rsidRDefault="00000000">
      <w:r>
        <w:rPr>
          <w:i/>
          <w:sz w:val="20"/>
        </w:rPr>
        <w:t>https://www.youtube.com/watch?v=RidSAJVu07E</w:t>
      </w:r>
    </w:p>
    <w:p w:rsidR="005F4D34" w:rsidRDefault="00000000">
      <w:pPr>
        <w:pStyle w:val="Overskrift2"/>
      </w:pPr>
      <w:r>
        <w:t>3. How to Review a Pull Request in GitHub the RIGHT Way</w:t>
      </w:r>
    </w:p>
    <w:p w:rsidR="005F4D34" w:rsidRDefault="00000000">
      <w:r>
        <w:t>Best practices for reviewing pull requests on GitHub, including how to give good feedback and approve changes.</w:t>
      </w:r>
    </w:p>
    <w:p w:rsidR="005F4D34" w:rsidRDefault="00000000">
      <w:r>
        <w:rPr>
          <w:i/>
          <w:sz w:val="20"/>
        </w:rPr>
        <w:t>https://www.youtube.com/watch?v=lSnbOtw4izI</w:t>
      </w:r>
    </w:p>
    <w:p w:rsidR="005F4D34" w:rsidRDefault="00000000">
      <w:pPr>
        <w:pStyle w:val="Overskrift2"/>
      </w:pPr>
      <w:r>
        <w:t>4. Unit Testing and Integration Testing in Java</w:t>
      </w:r>
    </w:p>
    <w:p w:rsidR="005F4D34" w:rsidRDefault="00000000">
      <w:r>
        <w:t>Covers the differences between unit and integration testing with Java examples.</w:t>
      </w:r>
    </w:p>
    <w:p w:rsidR="005F4D34" w:rsidRDefault="00000000">
      <w:r>
        <w:rPr>
          <w:i/>
          <w:sz w:val="20"/>
        </w:rPr>
        <w:t>https://www.youtube.com/watch?v=Geq60OVyBPg</w:t>
      </w:r>
    </w:p>
    <w:p w:rsidR="005F4D34" w:rsidRDefault="00000000">
      <w:pPr>
        <w:pStyle w:val="Overskrift2"/>
      </w:pPr>
      <w:r>
        <w:t>5. Corporate Git Branching Strategy</w:t>
      </w:r>
    </w:p>
    <w:p w:rsidR="005F4D34" w:rsidRDefault="00000000">
      <w:r>
        <w:t>Overview of Git branching strategies for teams, including feature branches and release flows.</w:t>
      </w:r>
    </w:p>
    <w:p w:rsidR="005F4D34" w:rsidRDefault="00000000">
      <w:r>
        <w:rPr>
          <w:i/>
          <w:sz w:val="20"/>
        </w:rPr>
        <w:t>https://www.youtube.com/watch?v=Y_lIomTsSjc</w:t>
      </w:r>
    </w:p>
    <w:p w:rsidR="005F4D34" w:rsidRDefault="00000000">
      <w:pPr>
        <w:pStyle w:val="Overskrift2"/>
      </w:pPr>
      <w:r>
        <w:t>6. Create GitHub Project Board &amp; Automations 2024</w:t>
      </w:r>
    </w:p>
    <w:p w:rsidR="005F4D34" w:rsidRDefault="00000000">
      <w:r>
        <w:t>Shows how to set up GitHub Project boards and use automation rules effectively.</w:t>
      </w:r>
    </w:p>
    <w:p w:rsidR="005F4D34" w:rsidRDefault="00000000">
      <w:r>
        <w:rPr>
          <w:i/>
          <w:sz w:val="20"/>
        </w:rPr>
        <w:t>https://www.youtube.com/watch?v=oPQgFxHcjAw</w:t>
      </w:r>
    </w:p>
    <w:p w:rsidR="005F4D34" w:rsidRDefault="00000000">
      <w:pPr>
        <w:pStyle w:val="Overskrift2"/>
      </w:pPr>
      <w:r>
        <w:t>7. Git Commit Best Practices | How to Write a Good Commit Message</w:t>
      </w:r>
    </w:p>
    <w:p w:rsidR="005F4D34" w:rsidRDefault="00000000">
      <w:r>
        <w:t>Tips for writing clean and useful commit messages, with examples.</w:t>
      </w:r>
    </w:p>
    <w:p w:rsidR="005F4D34" w:rsidRDefault="00000000">
      <w:r>
        <w:rPr>
          <w:i/>
          <w:sz w:val="20"/>
        </w:rPr>
        <w:t>https://www.youtube.com/watch?v=ZgUlLthxBp8</w:t>
      </w:r>
    </w:p>
    <w:p w:rsidR="005F4D34" w:rsidRDefault="00000000">
      <w:pPr>
        <w:pStyle w:val="Overskrift2"/>
      </w:pPr>
      <w:r>
        <w:t>8. How to Write Javadoc – Java Documentation Tutorial</w:t>
      </w:r>
    </w:p>
    <w:p w:rsidR="005F4D34" w:rsidRDefault="00000000">
      <w:r>
        <w:t>This video teaches how to use Javadoc in Java to create clean, helpful documentation for your methods and classes.</w:t>
      </w:r>
    </w:p>
    <w:p w:rsidR="005F4D34" w:rsidRDefault="00000000">
      <w:r>
        <w:t>https://www.youtube.com/watch?v=9jtSXcp7u6g&amp;ab_channel=VLTechnology</w:t>
      </w:r>
    </w:p>
    <w:sectPr w:rsidR="005F4D34" w:rsidSect="000C14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7650331">
    <w:abstractNumId w:val="8"/>
  </w:num>
  <w:num w:numId="2" w16cid:durableId="290598834">
    <w:abstractNumId w:val="6"/>
  </w:num>
  <w:num w:numId="3" w16cid:durableId="1037046903">
    <w:abstractNumId w:val="5"/>
  </w:num>
  <w:num w:numId="4" w16cid:durableId="1702434592">
    <w:abstractNumId w:val="4"/>
  </w:num>
  <w:num w:numId="5" w16cid:durableId="1633048935">
    <w:abstractNumId w:val="7"/>
  </w:num>
  <w:num w:numId="6" w16cid:durableId="722679318">
    <w:abstractNumId w:val="3"/>
  </w:num>
  <w:num w:numId="7" w16cid:durableId="1453868294">
    <w:abstractNumId w:val="2"/>
  </w:num>
  <w:num w:numId="8" w16cid:durableId="436562789">
    <w:abstractNumId w:val="1"/>
  </w:num>
  <w:num w:numId="9" w16cid:durableId="68329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E08"/>
    <w:rsid w:val="00034616"/>
    <w:rsid w:val="0006063C"/>
    <w:rsid w:val="000C14D6"/>
    <w:rsid w:val="0015074B"/>
    <w:rsid w:val="0029639D"/>
    <w:rsid w:val="00326F90"/>
    <w:rsid w:val="005F4D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A0D37F5-04E7-487E-811E-AF9E728E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FC693F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C693F"/>
    <w:rPr>
      <w:b/>
      <w:bCs/>
    </w:rPr>
  </w:style>
  <w:style w:type="character" w:styleId="Fremhv">
    <w:name w:val="Emphasis"/>
    <w:basedOn w:val="Standardskrifttypeiafsnit"/>
    <w:uiPriority w:val="20"/>
    <w:qFormat/>
    <w:rsid w:val="00FC693F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693F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C693F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C693F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C693F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693F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Styrbjørn Gullacksen</cp:lastModifiedBy>
  <cp:revision>2</cp:revision>
  <dcterms:created xsi:type="dcterms:W3CDTF">2025-04-24T20:22:00Z</dcterms:created>
  <dcterms:modified xsi:type="dcterms:W3CDTF">2025-04-24T20:22:00Z</dcterms:modified>
  <cp:category/>
</cp:coreProperties>
</file>